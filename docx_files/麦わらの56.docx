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f ckkkkkkkk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