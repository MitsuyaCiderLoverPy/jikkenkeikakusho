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特にない</w:t>
      </w:r>
    </w:p>
    <w:p>
      <w:r>
        <w:rPr>
          <w:rFonts w:ascii="游ゴシック Medium" w:hAnsi="游ゴシック Medium" w:eastAsia="游ゴシック Medium"/>
          <w:sz w:val="30"/>
        </w:rPr>
        <w:t>実験予定日　おいおじおじ</w:t>
      </w:r>
    </w:p>
    <w:p>
      <w:r>
        <w:rPr>
          <w:rFonts w:ascii="游ゴシック Medium" w:hAnsi="游ゴシック Medium" w:eastAsia="游ゴシック Medium"/>
          <w:sz w:val="30"/>
        </w:rPr>
        <w:t>実験実施日　私</w:t>
      </w:r>
    </w:p>
    <w:p>
      <w:r>
        <w:rPr>
          <w:rFonts w:ascii="游ゴシック Medium" w:hAnsi="游ゴシック Medium" w:eastAsia="游ゴシック Medium"/>
          <w:sz w:val="30"/>
        </w:rPr>
        <w:t>記入者　囚われず歩く</w:t>
      </w:r>
    </w:p>
    <w:p>
      <w:r>
        <w:rPr>
          <w:rFonts w:ascii="游ゴシック Medium" w:hAnsi="游ゴシック Medium" w:eastAsia="游ゴシック Medium"/>
          <w:sz w:val="30"/>
        </w:rPr>
        <w:t>参加者　特にない</w:t>
      </w:r>
    </w:p>
    <w:p>
      <w:r>
        <w:rPr>
          <w:rFonts w:ascii="游ゴシック Medium" w:hAnsi="游ゴシック Medium" w:eastAsia="游ゴシック Medium"/>
          <w:sz w:val="30"/>
        </w:rPr>
        <w:t>目的　悩みなどない私</w:t>
      </w:r>
    </w:p>
    <w:p>
      <w:r>
        <w:rPr>
          <w:rFonts w:ascii="游ゴシック Medium" w:hAnsi="游ゴシック Medium" w:eastAsia="游ゴシック Medium"/>
          <w:sz w:val="30"/>
        </w:rPr>
        <w:t>器具　満たされてく</w:t>
      </w:r>
    </w:p>
    <w:p>
      <w:r>
        <w:rPr>
          <w:rFonts w:ascii="游ゴシック Medium" w:hAnsi="游ゴシック Medium" w:eastAsia="游ゴシック Medium"/>
          <w:sz w:val="30"/>
        </w:rPr>
        <w:t>薬品　見返り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求めるからいつも</w:t>
      </w:r>
    </w:p>
    <w:p>
      <w:r>
        <w:rPr>
          <w:rFonts w:ascii="游ゴシック Medium" w:hAnsi="游ゴシック Medium" w:eastAsia="游ゴシック Medium"/>
          <w:sz w:val="30"/>
        </w:rPr>
        <w:t>結果　期待されず</w:t>
      </w:r>
    </w:p>
    <w:p>
      <w:r>
        <w:rPr>
          <w:rFonts w:ascii="游ゴシック Medium" w:hAnsi="游ゴシック Medium" w:eastAsia="游ゴシック Medium"/>
          <w:sz w:val="30"/>
        </w:rPr>
        <w:t>考察・課題　終わる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特にない</w:t>
      </w:r>
    </w:p>
    <w:p>
      <w:r>
        <w:rPr>
          <w:rFonts w:ascii="游ゴシック Medium" w:hAnsi="游ゴシック Medium" w:eastAsia="游ゴシック Medium"/>
          <w:sz w:val="30"/>
        </w:rPr>
        <w:t>実験予定日　触ったら逮捕</w:t>
      </w:r>
    </w:p>
    <w:p>
      <w:r>
        <w:rPr>
          <w:rFonts w:ascii="游ゴシック Medium" w:hAnsi="游ゴシック Medium" w:eastAsia="游ゴシック Medium"/>
          <w:sz w:val="30"/>
        </w:rPr>
        <w:t>実験実施日　私</w:t>
      </w:r>
    </w:p>
    <w:p>
      <w:r>
        <w:rPr>
          <w:rFonts w:ascii="游ゴシック Medium" w:hAnsi="游ゴシック Medium" w:eastAsia="游ゴシック Medium"/>
          <w:sz w:val="30"/>
        </w:rPr>
        <w:t>記入者　囚われず歩く</w:t>
      </w:r>
    </w:p>
    <w:p>
      <w:r>
        <w:rPr>
          <w:rFonts w:ascii="游ゴシック Medium" w:hAnsi="游ゴシック Medium" w:eastAsia="游ゴシック Medium"/>
          <w:sz w:val="30"/>
        </w:rPr>
        <w:t>参加者　特にない</w:t>
      </w:r>
    </w:p>
    <w:p>
      <w:r>
        <w:rPr>
          <w:rFonts w:ascii="游ゴシック Medium" w:hAnsi="游ゴシック Medium" w:eastAsia="游ゴシック Medium"/>
          <w:sz w:val="30"/>
        </w:rPr>
        <w:t>目的　悩みなどない私</w:t>
      </w:r>
    </w:p>
    <w:p>
      <w:r>
        <w:rPr>
          <w:rFonts w:ascii="游ゴシック Medium" w:hAnsi="游ゴシック Medium" w:eastAsia="游ゴシック Medium"/>
          <w:sz w:val="30"/>
        </w:rPr>
        <w:t>器具　満たされてく</w:t>
      </w:r>
    </w:p>
    <w:p>
      <w:r>
        <w:rPr>
          <w:rFonts w:ascii="游ゴシック Medium" w:hAnsi="游ゴシック Medium" w:eastAsia="游ゴシック Medium"/>
          <w:sz w:val="30"/>
        </w:rPr>
        <w:t>薬品　見返り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求めるからいつも</w:t>
      </w:r>
    </w:p>
    <w:p>
      <w:r>
        <w:rPr>
          <w:rFonts w:ascii="游ゴシック Medium" w:hAnsi="游ゴシック Medium" w:eastAsia="游ゴシック Medium"/>
          <w:sz w:val="30"/>
        </w:rPr>
        <w:t>結果　期待されず</w:t>
      </w:r>
    </w:p>
    <w:p>
      <w:r>
        <w:rPr>
          <w:rFonts w:ascii="游ゴシック Medium" w:hAnsi="游ゴシック Medium" w:eastAsia="游ゴシック Medium"/>
          <w:sz w:val="30"/>
        </w:rPr>
        <w:t>考察・課題　終わる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特にない</w:t>
      </w:r>
    </w:p>
    <w:p>
      <w:r>
        <w:rPr>
          <w:rFonts w:ascii="游ゴシック Medium" w:hAnsi="游ゴシック Medium" w:eastAsia="游ゴシック Medium"/>
          <w:sz w:val="30"/>
        </w:rPr>
        <w:t>実験予定日　首なし</w:t>
      </w:r>
    </w:p>
    <w:p>
      <w:r>
        <w:rPr>
          <w:rFonts w:ascii="游ゴシック Medium" w:hAnsi="游ゴシック Medium" w:eastAsia="游ゴシック Medium"/>
          <w:sz w:val="30"/>
        </w:rPr>
        <w:t>実験実施日　私</w:t>
      </w:r>
    </w:p>
    <w:p>
      <w:r>
        <w:rPr>
          <w:rFonts w:ascii="游ゴシック Medium" w:hAnsi="游ゴシック Medium" w:eastAsia="游ゴシック Medium"/>
          <w:sz w:val="30"/>
        </w:rPr>
        <w:t>記入者　囚われず歩く</w:t>
      </w:r>
    </w:p>
    <w:p>
      <w:r>
        <w:rPr>
          <w:rFonts w:ascii="游ゴシック Medium" w:hAnsi="游ゴシック Medium" w:eastAsia="游ゴシック Medium"/>
          <w:sz w:val="30"/>
        </w:rPr>
        <w:t>参加者　特にない</w:t>
      </w:r>
    </w:p>
    <w:p>
      <w:r>
        <w:rPr>
          <w:rFonts w:ascii="游ゴシック Medium" w:hAnsi="游ゴシック Medium" w:eastAsia="游ゴシック Medium"/>
          <w:sz w:val="30"/>
        </w:rPr>
        <w:t>目的　悩みなどない私</w:t>
      </w:r>
    </w:p>
    <w:p>
      <w:r>
        <w:rPr>
          <w:rFonts w:ascii="游ゴシック Medium" w:hAnsi="游ゴシック Medium" w:eastAsia="游ゴシック Medium"/>
          <w:sz w:val="30"/>
        </w:rPr>
        <w:t>器具　満たされてく</w:t>
      </w:r>
    </w:p>
    <w:p>
      <w:r>
        <w:rPr>
          <w:rFonts w:ascii="游ゴシック Medium" w:hAnsi="游ゴシック Medium" w:eastAsia="游ゴシック Medium"/>
          <w:sz w:val="30"/>
        </w:rPr>
        <w:t>薬品　見返り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求めるからいつも</w:t>
      </w:r>
    </w:p>
    <w:p>
      <w:r>
        <w:rPr>
          <w:rFonts w:ascii="游ゴシック Medium" w:hAnsi="游ゴシック Medium" w:eastAsia="游ゴシック Medium"/>
          <w:sz w:val="30"/>
        </w:rPr>
        <w:t>結果　期待されず</w:t>
      </w:r>
    </w:p>
    <w:p>
      <w:r>
        <w:rPr>
          <w:rFonts w:ascii="游ゴシック Medium" w:hAnsi="游ゴシック Medium" w:eastAsia="游ゴシック Medium"/>
          <w:sz w:val="30"/>
        </w:rPr>
        <w:t>考察・課題　終わる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特にない</w:t>
      </w:r>
    </w:p>
    <w:p>
      <w:r>
        <w:rPr>
          <w:rFonts w:ascii="游ゴシック Medium" w:hAnsi="游ゴシック Medium" w:eastAsia="游ゴシック Medium"/>
          <w:sz w:val="30"/>
        </w:rPr>
        <w:t>実験予定日　首なし</w:t>
      </w:r>
    </w:p>
    <w:p>
      <w:r>
        <w:rPr>
          <w:rFonts w:ascii="游ゴシック Medium" w:hAnsi="游ゴシック Medium" w:eastAsia="游ゴシック Medium"/>
          <w:sz w:val="30"/>
        </w:rPr>
        <w:t>実験実施日　私</w:t>
      </w:r>
    </w:p>
    <w:p>
      <w:r>
        <w:rPr>
          <w:rFonts w:ascii="游ゴシック Medium" w:hAnsi="游ゴシック Medium" w:eastAsia="游ゴシック Medium"/>
          <w:sz w:val="30"/>
        </w:rPr>
        <w:t>記入者　囚われず歩く</w:t>
      </w:r>
    </w:p>
    <w:p>
      <w:r>
        <w:rPr>
          <w:rFonts w:ascii="游ゴシック Medium" w:hAnsi="游ゴシック Medium" w:eastAsia="游ゴシック Medium"/>
          <w:sz w:val="30"/>
        </w:rPr>
        <w:t>参加者　特にない</w:t>
      </w:r>
    </w:p>
    <w:p>
      <w:r>
        <w:rPr>
          <w:rFonts w:ascii="游ゴシック Medium" w:hAnsi="游ゴシック Medium" w:eastAsia="游ゴシック Medium"/>
          <w:sz w:val="30"/>
        </w:rPr>
        <w:t>目的　悩みなどない私</w:t>
      </w:r>
    </w:p>
    <w:p>
      <w:r>
        <w:rPr>
          <w:rFonts w:ascii="游ゴシック Medium" w:hAnsi="游ゴシック Medium" w:eastAsia="游ゴシック Medium"/>
          <w:sz w:val="30"/>
        </w:rPr>
        <w:t>器具　満たされてく</w:t>
      </w:r>
    </w:p>
    <w:p>
      <w:r>
        <w:rPr>
          <w:rFonts w:ascii="游ゴシック Medium" w:hAnsi="游ゴシック Medium" w:eastAsia="游ゴシック Medium"/>
          <w:sz w:val="30"/>
        </w:rPr>
        <w:t>薬品　見返り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求めるからいつも</w:t>
      </w:r>
    </w:p>
    <w:p>
      <w:r>
        <w:rPr>
          <w:rFonts w:ascii="游ゴシック Medium" w:hAnsi="游ゴシック Medium" w:eastAsia="游ゴシック Medium"/>
          <w:sz w:val="30"/>
        </w:rPr>
        <w:t>結果　期待されず</w:t>
      </w:r>
    </w:p>
    <w:p>
      <w:r>
        <w:rPr>
          <w:rFonts w:ascii="游ゴシック Medium" w:hAnsi="游ゴシック Medium" w:eastAsia="游ゴシック Medium"/>
          <w:sz w:val="30"/>
        </w:rPr>
        <w:t>考察・課題　終わる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ずぅんだもん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人類は愚かなのだ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特にない</w:t>
      </w:r>
    </w:p>
    <w:p>
      <w:r>
        <w:rPr>
          <w:rFonts w:ascii="游ゴシック Medium" w:hAnsi="游ゴシック Medium" w:eastAsia="游ゴシック Medium"/>
          <w:sz w:val="30"/>
        </w:rPr>
        <w:t>実験予定日　M2ブロ</w:t>
      </w:r>
    </w:p>
    <w:p>
      <w:r>
        <w:rPr>
          <w:rFonts w:ascii="游ゴシック Medium" w:hAnsi="游ゴシック Medium" w:eastAsia="游ゴシック Medium"/>
          <w:sz w:val="30"/>
        </w:rPr>
        <w:t>実験実施日　私</w:t>
      </w:r>
    </w:p>
    <w:p>
      <w:r>
        <w:rPr>
          <w:rFonts w:ascii="游ゴシック Medium" w:hAnsi="游ゴシック Medium" w:eastAsia="游ゴシック Medium"/>
          <w:sz w:val="30"/>
        </w:rPr>
        <w:t>記入者　囚われず歩く</w:t>
      </w:r>
    </w:p>
    <w:p>
      <w:r>
        <w:rPr>
          <w:rFonts w:ascii="游ゴシック Medium" w:hAnsi="游ゴシック Medium" w:eastAsia="游ゴシック Medium"/>
          <w:sz w:val="30"/>
        </w:rPr>
        <w:t>参加者　特にない</w:t>
      </w:r>
    </w:p>
    <w:p>
      <w:r>
        <w:rPr>
          <w:rFonts w:ascii="游ゴシック Medium" w:hAnsi="游ゴシック Medium" w:eastAsia="游ゴシック Medium"/>
          <w:sz w:val="30"/>
        </w:rPr>
        <w:t>目的　悩みなどない私</w:t>
      </w:r>
    </w:p>
    <w:p>
      <w:r>
        <w:rPr>
          <w:rFonts w:ascii="游ゴシック Medium" w:hAnsi="游ゴシック Medium" w:eastAsia="游ゴシック Medium"/>
          <w:sz w:val="30"/>
        </w:rPr>
        <w:t>器具　満たされてく</w:t>
      </w:r>
    </w:p>
    <w:p>
      <w:r>
        <w:rPr>
          <w:rFonts w:ascii="游ゴシック Medium" w:hAnsi="游ゴシック Medium" w:eastAsia="游ゴシック Medium"/>
          <w:sz w:val="30"/>
        </w:rPr>
        <w:t>薬品　見返り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求めるからいつも</w:t>
      </w:r>
    </w:p>
    <w:p>
      <w:r>
        <w:rPr>
          <w:rFonts w:ascii="游ゴシック Medium" w:hAnsi="游ゴシック Medium" w:eastAsia="游ゴシック Medium"/>
          <w:sz w:val="30"/>
        </w:rPr>
        <w:t>結果　期待されず</w:t>
      </w:r>
    </w:p>
    <w:p>
      <w:r>
        <w:rPr>
          <w:rFonts w:ascii="游ゴシック Medium" w:hAnsi="游ゴシック Medium" w:eastAsia="游ゴシック Medium"/>
          <w:sz w:val="30"/>
        </w:rPr>
        <w:t>考察・課題　終わる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マデュース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ブローニングううううううう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