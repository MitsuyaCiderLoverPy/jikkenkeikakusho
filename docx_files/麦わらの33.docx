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ほらっ行きますよっ！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あ＾〜〜〜〜〜〜〜〜〜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メイド服^^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クラスの誰かがライブとかしたら、私惚れちゃうかも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nakayubikitaikuyo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おまいら、盛り上がってるかぁ？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文化祭...?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メイド服^^^^^^^^^^^^^^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あ＾〜〜〜〜〜〜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