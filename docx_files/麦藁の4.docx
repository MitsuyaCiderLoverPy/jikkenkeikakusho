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麦わらの</w:t>
      </w:r>
    </w:p>
    <w:p>
      <w:r>
        <w:rPr>
          <w:rFonts w:ascii="游ゴシック Medium" w:hAnsi="游ゴシック Medium" w:eastAsia="游ゴシック Medium"/>
          <w:sz w:val="30"/>
        </w:rPr>
        <w:t>実験予定日　私を愛している私だ</w:t>
      </w:r>
    </w:p>
    <w:p>
      <w:r>
        <w:rPr>
          <w:rFonts w:ascii="游ゴシック Medium" w:hAnsi="游ゴシック Medium" w:eastAsia="游ゴシック Medium"/>
          <w:sz w:val="30"/>
        </w:rPr>
        <w:t>実験実施日　ゆれたマリーゴールドに似てる</w:t>
      </w:r>
    </w:p>
    <w:p>
      <w:r>
        <w:rPr>
          <w:rFonts w:ascii="游ゴシック Medium" w:hAnsi="游ゴシック Medium" w:eastAsia="游ゴシック Medium"/>
          <w:sz w:val="30"/>
        </w:rPr>
        <w:t>記入者　あれは空がまだ青い夏のこと</w:t>
      </w:r>
    </w:p>
    <w:p>
      <w:r>
        <w:rPr>
          <w:rFonts w:ascii="游ゴシック Medium" w:hAnsi="游ゴシック Medium" w:eastAsia="游ゴシック Medium"/>
          <w:sz w:val="30"/>
        </w:rPr>
        <w:t>参加者　懐かしいと笑えたあの日の恋</w:t>
      </w:r>
    </w:p>
    <w:p>
      <w:r>
        <w:rPr>
          <w:rFonts w:ascii="游ゴシック Medium" w:hAnsi="游ゴシック Medium" w:eastAsia="游ゴシック Medium"/>
          <w:sz w:val="30"/>
        </w:rPr>
        <w:t>目的　もう離れないでと</w:t>
      </w:r>
    </w:p>
    <w:p>
      <w:r>
        <w:rPr>
          <w:rFonts w:ascii="游ゴシック Medium" w:hAnsi="游ゴシック Medium" w:eastAsia="游ゴシック Medium"/>
          <w:sz w:val="30"/>
        </w:rPr>
        <w:t>器具　泣きそうな目で見つめる君を</w:t>
      </w:r>
    </w:p>
    <w:p>
      <w:r>
        <w:rPr>
          <w:rFonts w:ascii="游ゴシック Medium" w:hAnsi="游ゴシック Medium" w:eastAsia="游ゴシック Medium"/>
          <w:sz w:val="30"/>
        </w:rPr>
        <w:t>薬品　雲のような優しさでそっとギュッと</w:t>
      </w:r>
    </w:p>
    <w:p>
      <w:r>
        <w:rPr>
          <w:rFonts w:ascii="游ゴシック Medium" w:hAnsi="游ゴシック Medium" w:eastAsia="游ゴシック Medium"/>
          <w:sz w:val="30"/>
        </w:rPr>
        <w:t>手順・予想・注意　抱きしめて</w:t>
      </w:r>
    </w:p>
    <w:p>
      <w:r>
        <w:rPr>
          <w:rFonts w:ascii="游ゴシック Medium" w:hAnsi="游ゴシック Medium" w:eastAsia="游ゴシック Medium"/>
          <w:sz w:val="30"/>
        </w:rPr>
        <w:t>結果　抱きしめて</w:t>
      </w:r>
    </w:p>
    <w:p>
      <w:r>
        <w:rPr>
          <w:rFonts w:ascii="游ゴシック Medium" w:hAnsi="游ゴシック Medium" w:eastAsia="游ゴシック Medium"/>
          <w:sz w:val="30"/>
        </w:rPr>
        <w:t>考察・課題　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麦わらの</w:t>
      </w:r>
    </w:p>
    <w:p>
      <w:r>
        <w:rPr>
          <w:rFonts w:ascii="游ゴシック Medium" w:hAnsi="游ゴシック Medium" w:eastAsia="游ゴシック Medium"/>
          <w:sz w:val="30"/>
        </w:rPr>
        <w:t>実験予定日　喜怒哀楽</w:t>
      </w:r>
    </w:p>
    <w:p>
      <w:r>
        <w:rPr>
          <w:rFonts w:ascii="游ゴシック Medium" w:hAnsi="游ゴシック Medium" w:eastAsia="游ゴシック Medium"/>
          <w:sz w:val="30"/>
        </w:rPr>
        <w:t>実験実施日　ゆれたマリーゴールドに似てる</w:t>
      </w:r>
    </w:p>
    <w:p>
      <w:r>
        <w:rPr>
          <w:rFonts w:ascii="游ゴシック Medium" w:hAnsi="游ゴシック Medium" w:eastAsia="游ゴシック Medium"/>
          <w:sz w:val="30"/>
        </w:rPr>
        <w:t>記入者　あれは空がまだ青い夏のこと</w:t>
      </w:r>
    </w:p>
    <w:p>
      <w:r>
        <w:rPr>
          <w:rFonts w:ascii="游ゴシック Medium" w:hAnsi="游ゴシック Medium" w:eastAsia="游ゴシック Medium"/>
          <w:sz w:val="30"/>
        </w:rPr>
        <w:t>参加者　懐かしいと笑えたあの日の恋</w:t>
      </w:r>
    </w:p>
    <w:p>
      <w:r>
        <w:rPr>
          <w:rFonts w:ascii="游ゴシック Medium" w:hAnsi="游ゴシック Medium" w:eastAsia="游ゴシック Medium"/>
          <w:sz w:val="30"/>
        </w:rPr>
        <w:t>目的　もう離れないでと</w:t>
      </w:r>
    </w:p>
    <w:p>
      <w:r>
        <w:rPr>
          <w:rFonts w:ascii="游ゴシック Medium" w:hAnsi="游ゴシック Medium" w:eastAsia="游ゴシック Medium"/>
          <w:sz w:val="30"/>
        </w:rPr>
        <w:t>器具　泣きそうな目で見つめる君を</w:t>
      </w:r>
    </w:p>
    <w:p>
      <w:r>
        <w:rPr>
          <w:rFonts w:ascii="游ゴシック Medium" w:hAnsi="游ゴシック Medium" w:eastAsia="游ゴシック Medium"/>
          <w:sz w:val="30"/>
        </w:rPr>
        <w:t>薬品　雲のような優しさでそっとギュッと</w:t>
      </w:r>
    </w:p>
    <w:p>
      <w:r>
        <w:rPr>
          <w:rFonts w:ascii="游ゴシック Medium" w:hAnsi="游ゴシック Medium" w:eastAsia="游ゴシック Medium"/>
          <w:sz w:val="30"/>
        </w:rPr>
        <w:t>手順・予想・注意　抱きしめて</w:t>
      </w:r>
    </w:p>
    <w:p>
      <w:r>
        <w:rPr>
          <w:rFonts w:ascii="游ゴシック Medium" w:hAnsi="游ゴシック Medium" w:eastAsia="游ゴシック Medium"/>
          <w:sz w:val="30"/>
        </w:rPr>
        <w:t>結果　抱きしめて</w:t>
      </w:r>
    </w:p>
    <w:p>
      <w:r>
        <w:rPr>
          <w:rFonts w:ascii="游ゴシック Medium" w:hAnsi="游ゴシック Medium" w:eastAsia="游ゴシック Medium"/>
          <w:sz w:val="30"/>
        </w:rPr>
        <w:t>考察・課題　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あなた始末される覚悟はありますか</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あなた始末される覚悟はありますか</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今更気づいたの</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