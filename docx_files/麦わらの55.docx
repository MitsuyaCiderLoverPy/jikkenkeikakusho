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space in the bus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