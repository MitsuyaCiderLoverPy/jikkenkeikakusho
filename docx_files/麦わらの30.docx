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クラスの誰かがライブとかしたら、私惚れちゃうかも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