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ずぅんだもん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人類は愚かなのだ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M2ブロ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マデュース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ブローニングううううううう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装甲を貫通するためのマシンガン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2286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