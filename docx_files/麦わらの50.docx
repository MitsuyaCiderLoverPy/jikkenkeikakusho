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2286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チームぶろ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テロリスト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