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私を愛している私だ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喜怒哀楽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