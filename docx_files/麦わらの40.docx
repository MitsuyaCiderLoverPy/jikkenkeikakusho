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コミケw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mendokusai otoko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ロリ神レクイエム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