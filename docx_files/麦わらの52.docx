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ブローニングううううううう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装甲を貫通するためのマシンガン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2286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チームぶろ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テロリスト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報告は以上？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最初から私に勝ち目など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