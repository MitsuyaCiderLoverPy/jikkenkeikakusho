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おいおじおじ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触ったら逮捕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首なし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首なし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