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メイド服^^^^^^^^^^^^^^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悪くない！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