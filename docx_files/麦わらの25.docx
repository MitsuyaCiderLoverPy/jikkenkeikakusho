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starryをもっと有名にすること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