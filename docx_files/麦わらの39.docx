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コミケw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mendokusai otoko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帽子の君が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