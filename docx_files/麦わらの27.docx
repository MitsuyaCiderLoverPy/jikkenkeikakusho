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starryをもっと有名にすること</w:t>
      </w:r>
    </w:p>
    <w:p>
      <w:r>
        <w:rPr>
          <w:rFonts w:ascii="游ゴシック Medium" w:hAnsi="游ゴシック Medium" w:eastAsia="游ゴシック Medium"/>
          <w:sz w:val="30"/>
        </w:rPr>
        <w:t>実験実施日　ゆれた</w:t>
      </w:r>
    </w:p>
    <w:p>
      <w:r>
        <w:rPr>
          <w:rFonts w:ascii="游ゴシック Medium" w:hAnsi="游ゴシック Medium" w:eastAsia="游ゴシック Medium"/>
          <w:sz w:val="30"/>
        </w:rPr>
        <w:t>記入者　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参加者　あれはまだ空が青い</w:t>
      </w:r>
    </w:p>
    <w:p>
      <w:r>
        <w:rPr>
          <w:rFonts w:ascii="游ゴシック Medium" w:hAnsi="游ゴシック Medium" w:eastAsia="游ゴシック Medium"/>
          <w:sz w:val="30"/>
        </w:rPr>
        <w:t>目的　夏のこと</w:t>
      </w:r>
    </w:p>
    <w:p>
      <w:r>
        <w:rPr>
          <w:rFonts w:ascii="游ゴシック Medium" w:hAnsi="游ゴシック Medium" w:eastAsia="游ゴシック Medium"/>
          <w:sz w:val="30"/>
        </w:rPr>
        <w:t>器具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薬品　もう離れないでと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結果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考察・課題　抱きしめて抱きしめて離さない</w:t>
      </w:r>
    </w:p>
    <w:p>
      <w:r>
        <w:rPr>
          <w:rFonts w:ascii="游ゴシック Medium" w:hAnsi="游ゴシック Medium" w:eastAsia="游ゴシック Medium"/>
          <w:sz w:val="50"/>
        </w:rPr>
        <w:t>実験計画書</w:t>
      </w:r>
    </w:p>
    <w:p>
      <w:r>
        <w:rPr>
          <w:rFonts w:ascii="游ゴシック Medium" w:hAnsi="游ゴシック Medium" w:eastAsia="游ゴシック Medium"/>
          <w:sz w:val="40"/>
        </w:rPr>
        <w:t>表題　麦わらの</w:t>
      </w:r>
    </w:p>
    <w:p>
      <w:r>
        <w:rPr>
          <w:rFonts w:ascii="游ゴシック Medium" w:hAnsi="游ゴシック Medium" w:eastAsia="游ゴシック Medium"/>
          <w:sz w:val="30"/>
        </w:rPr>
        <w:t>実験予定日　ほらっ行きますよっ！</w:t>
      </w:r>
    </w:p>
    <w:p>
      <w:r>
        <w:rPr>
          <w:rFonts w:ascii="游ゴシック Medium" w:hAnsi="游ゴシック Medium" w:eastAsia="游ゴシック Medium"/>
          <w:sz w:val="30"/>
        </w:rPr>
        <w:t>実験実施日　ゆれたマリーゴールドに似てる</w:t>
      </w:r>
    </w:p>
    <w:p>
      <w:r>
        <w:rPr>
          <w:rFonts w:ascii="游ゴシック Medium" w:hAnsi="游ゴシック Medium" w:eastAsia="游ゴシック Medium"/>
          <w:sz w:val="30"/>
        </w:rPr>
        <w:t>記入者　あれは空がまだ青い夏のこと</w:t>
      </w:r>
    </w:p>
    <w:p>
      <w:r>
        <w:rPr>
          <w:rFonts w:ascii="游ゴシック Medium" w:hAnsi="游ゴシック Medium" w:eastAsia="游ゴシック Medium"/>
          <w:sz w:val="30"/>
        </w:rPr>
        <w:t>参加者　懐かしいと笑えたあの日の恋</w:t>
      </w:r>
    </w:p>
    <w:p>
      <w:r>
        <w:rPr>
          <w:rFonts w:ascii="游ゴシック Medium" w:hAnsi="游ゴシック Medium" w:eastAsia="游ゴシック Medium"/>
          <w:sz w:val="30"/>
        </w:rPr>
        <w:t>目的　もう離れないでと</w:t>
      </w:r>
    </w:p>
    <w:p>
      <w:r>
        <w:rPr>
          <w:rFonts w:ascii="游ゴシック Medium" w:hAnsi="游ゴシック Medium" w:eastAsia="游ゴシック Medium"/>
          <w:sz w:val="30"/>
        </w:rPr>
        <w:t>器具　泣きそうな目で見つめる君を</w:t>
      </w:r>
    </w:p>
    <w:p>
      <w:r>
        <w:rPr>
          <w:rFonts w:ascii="游ゴシック Medium" w:hAnsi="游ゴシック Medium" w:eastAsia="游ゴシック Medium"/>
          <w:sz w:val="30"/>
        </w:rPr>
        <w:t>薬品　雲のような優しさでそっとギュッと</w:t>
      </w:r>
    </w:p>
    <w:p>
      <w:r>
        <w:rPr>
          <w:rFonts w:ascii="游ゴシック Medium" w:hAnsi="游ゴシック Medium" w:eastAsia="游ゴシック Medium"/>
          <w:sz w:val="30"/>
        </w:rPr>
        <w:t>手順・予想・注意　抱きしめて</w:t>
      </w:r>
    </w:p>
    <w:p>
      <w:r>
        <w:rPr>
          <w:rFonts w:ascii="游ゴシック Medium" w:hAnsi="游ゴシック Medium" w:eastAsia="游ゴシック Medium"/>
          <w:sz w:val="30"/>
        </w:rPr>
        <w:t>結果　抱きしめて</w:t>
      </w:r>
    </w:p>
    <w:p>
      <w:r>
        <w:rPr>
          <w:rFonts w:ascii="游ゴシック Medium" w:hAnsi="游ゴシック Medium" w:eastAsia="游ゴシック Medium"/>
          <w:sz w:val="30"/>
        </w:rPr>
        <w:t>考察・課題　離さない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