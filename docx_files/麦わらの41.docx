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クラスの誰かがライブとかしたら、私惚れちゃうかも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nakayubikitaikuyo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おまいら、盛り上がってるかぁ？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文化祭...?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メイド服^^^^^^^^^^^^^^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悪くない！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ライブするってコト⁉️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ライブするってコト⁉️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コミケw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mendokusai otoko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帽子の君が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ロリ神レクイエム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粛清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