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帽子no kimi ga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掻き鳴らせ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カレー...?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僕はもう疲れたよ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