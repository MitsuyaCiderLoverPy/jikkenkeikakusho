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コミケw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mendokusai otoko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