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おいおじおじ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触ったら逮捕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ずぅんだもん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人類は愚かなのだ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